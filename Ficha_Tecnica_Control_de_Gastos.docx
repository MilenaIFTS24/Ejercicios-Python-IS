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369" w14:textId="77777777" w:rsidR="004B5EA1" w:rsidRPr="004B5EA1" w:rsidRDefault="004B5EA1" w:rsidP="004B5EA1">
      <w:pPr>
        <w:rPr>
          <w:b/>
          <w:bCs/>
          <w:lang w:val="es-AR"/>
        </w:rPr>
      </w:pPr>
      <w:r w:rsidRPr="004B5EA1">
        <w:rPr>
          <w:rFonts w:ascii="Segoe UI Emoji" w:hAnsi="Segoe UI Emoji" w:cs="Segoe UI Emoji"/>
          <w:b/>
          <w:bCs/>
          <w:lang w:val="es-AR"/>
        </w:rPr>
        <w:t>💻</w:t>
      </w:r>
      <w:r w:rsidRPr="004B5EA1">
        <w:rPr>
          <w:b/>
          <w:bCs/>
          <w:lang w:val="es-AR"/>
        </w:rPr>
        <w:t xml:space="preserve"> Presentación del Programa: "Control de Gastos con Python"</w:t>
      </w:r>
    </w:p>
    <w:p w14:paraId="12C6FB55" w14:textId="77777777" w:rsidR="004B5EA1" w:rsidRPr="004B5EA1" w:rsidRDefault="004B5EA1" w:rsidP="004B5EA1">
      <w:pPr>
        <w:rPr>
          <w:b/>
          <w:bCs/>
          <w:lang w:val="es-AR"/>
        </w:rPr>
      </w:pPr>
      <w:r w:rsidRPr="004B5EA1">
        <w:rPr>
          <w:rFonts w:ascii="Segoe UI Emoji" w:hAnsi="Segoe UI Emoji" w:cs="Segoe UI Emoji"/>
          <w:b/>
          <w:bCs/>
          <w:lang w:val="es-AR"/>
        </w:rPr>
        <w:t>🔹</w:t>
      </w:r>
      <w:r w:rsidRPr="004B5EA1">
        <w:rPr>
          <w:b/>
          <w:bCs/>
          <w:lang w:val="es-AR"/>
        </w:rPr>
        <w:t xml:space="preserve"> Introducción</w:t>
      </w:r>
    </w:p>
    <w:p w14:paraId="76A4ACD7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t xml:space="preserve">El siguiente programa fue desarrollado en </w:t>
      </w:r>
      <w:r w:rsidRPr="004B5EA1">
        <w:rPr>
          <w:b/>
          <w:bCs/>
          <w:lang w:val="es-AR"/>
        </w:rPr>
        <w:t>Python</w:t>
      </w:r>
      <w:r w:rsidRPr="004B5EA1">
        <w:rPr>
          <w:lang w:val="es-AR"/>
        </w:rPr>
        <w:t xml:space="preserve"> con el objetivo de permitir al usuario </w:t>
      </w:r>
      <w:r w:rsidRPr="004B5EA1">
        <w:rPr>
          <w:b/>
          <w:bCs/>
          <w:lang w:val="es-AR"/>
        </w:rPr>
        <w:t>gestionar sus gastos personales</w:t>
      </w:r>
      <w:r w:rsidRPr="004B5EA1">
        <w:rPr>
          <w:lang w:val="es-AR"/>
        </w:rPr>
        <w:t xml:space="preserve"> de forma interactiva desde la consola.</w:t>
      </w:r>
      <w:r w:rsidRPr="004B5EA1">
        <w:rPr>
          <w:lang w:val="es-AR"/>
        </w:rPr>
        <w:br/>
        <w:t xml:space="preserve">A través de un menú dinámico, el usuario puede </w:t>
      </w:r>
      <w:r w:rsidRPr="004B5EA1">
        <w:rPr>
          <w:b/>
          <w:bCs/>
          <w:lang w:val="es-AR"/>
        </w:rPr>
        <w:t>agregar, visualizar, actualizar y eliminar gastos</w:t>
      </w:r>
      <w:r w:rsidRPr="004B5EA1">
        <w:rPr>
          <w:lang w:val="es-AR"/>
        </w:rPr>
        <w:t xml:space="preserve">, además de </w:t>
      </w:r>
      <w:r w:rsidRPr="004B5EA1">
        <w:rPr>
          <w:b/>
          <w:bCs/>
          <w:lang w:val="es-AR"/>
        </w:rPr>
        <w:t>analizar sus datos mediante gráficos</w:t>
      </w:r>
      <w:r w:rsidRPr="004B5EA1">
        <w:rPr>
          <w:lang w:val="es-AR"/>
        </w:rPr>
        <w:t xml:space="preserve"> generados con la biblioteca </w:t>
      </w:r>
      <w:proofErr w:type="spellStart"/>
      <w:r w:rsidRPr="004B5EA1">
        <w:rPr>
          <w:b/>
          <w:bCs/>
          <w:lang w:val="es-AR"/>
        </w:rPr>
        <w:t>Matplotlib</w:t>
      </w:r>
      <w:proofErr w:type="spellEnd"/>
      <w:r w:rsidRPr="004B5EA1">
        <w:rPr>
          <w:lang w:val="es-AR"/>
        </w:rPr>
        <w:t>.</w:t>
      </w:r>
    </w:p>
    <w:p w14:paraId="2687A074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t xml:space="preserve">El sistema guarda la información en un archivo </w:t>
      </w:r>
      <w:r w:rsidRPr="004B5EA1">
        <w:rPr>
          <w:b/>
          <w:bCs/>
          <w:lang w:val="es-AR"/>
        </w:rPr>
        <w:t>JSON</w:t>
      </w:r>
      <w:r w:rsidRPr="004B5EA1">
        <w:rPr>
          <w:lang w:val="es-AR"/>
        </w:rPr>
        <w:t>, lo que permite mantener los registros entre ejecuciones.</w:t>
      </w:r>
    </w:p>
    <w:p w14:paraId="3C234ECB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pict w14:anchorId="026C3722">
          <v:rect id="_x0000_i1067" style="width:0;height:1.5pt" o:hralign="center" o:hrstd="t" o:hr="t" fillcolor="#a0a0a0" stroked="f"/>
        </w:pict>
      </w:r>
    </w:p>
    <w:p w14:paraId="3192949E" w14:textId="77777777" w:rsidR="004B5EA1" w:rsidRPr="004B5EA1" w:rsidRDefault="004B5EA1" w:rsidP="004B5EA1">
      <w:pPr>
        <w:rPr>
          <w:b/>
          <w:bCs/>
          <w:lang w:val="es-AR"/>
        </w:rPr>
      </w:pPr>
      <w:r w:rsidRPr="004B5EA1">
        <w:rPr>
          <w:rFonts w:ascii="Segoe UI Emoji" w:hAnsi="Segoe UI Emoji" w:cs="Segoe UI Emoji"/>
          <w:b/>
          <w:bCs/>
          <w:lang w:val="es-AR"/>
        </w:rPr>
        <w:t>🔹</w:t>
      </w:r>
      <w:r w:rsidRPr="004B5EA1">
        <w:rPr>
          <w:b/>
          <w:bCs/>
          <w:lang w:val="es-AR"/>
        </w:rPr>
        <w:t xml:space="preserve"> Objetivos del Proyecto</w:t>
      </w:r>
    </w:p>
    <w:p w14:paraId="5F5C4731" w14:textId="77777777" w:rsidR="004B5EA1" w:rsidRPr="004B5EA1" w:rsidRDefault="004B5EA1" w:rsidP="004B5EA1">
      <w:pPr>
        <w:numPr>
          <w:ilvl w:val="0"/>
          <w:numId w:val="10"/>
        </w:numPr>
        <w:rPr>
          <w:lang w:val="es-AR"/>
        </w:rPr>
      </w:pPr>
      <w:r w:rsidRPr="004B5EA1">
        <w:rPr>
          <w:lang w:val="es-AR"/>
        </w:rPr>
        <w:t xml:space="preserve">Registrar gastos clasificados por </w:t>
      </w:r>
      <w:r w:rsidRPr="004B5EA1">
        <w:rPr>
          <w:b/>
          <w:bCs/>
          <w:lang w:val="es-AR"/>
        </w:rPr>
        <w:t>categorías predefinidas</w:t>
      </w:r>
      <w:r w:rsidRPr="004B5EA1">
        <w:rPr>
          <w:lang w:val="es-AR"/>
        </w:rPr>
        <w:t>.</w:t>
      </w:r>
    </w:p>
    <w:p w14:paraId="7223FBD0" w14:textId="77777777" w:rsidR="004B5EA1" w:rsidRPr="004B5EA1" w:rsidRDefault="004B5EA1" w:rsidP="004B5EA1">
      <w:pPr>
        <w:numPr>
          <w:ilvl w:val="0"/>
          <w:numId w:val="10"/>
        </w:numPr>
        <w:rPr>
          <w:lang w:val="es-AR"/>
        </w:rPr>
      </w:pPr>
      <w:r w:rsidRPr="004B5EA1">
        <w:rPr>
          <w:lang w:val="es-AR"/>
        </w:rPr>
        <w:t xml:space="preserve">Permitir la </w:t>
      </w:r>
      <w:r w:rsidRPr="004B5EA1">
        <w:rPr>
          <w:b/>
          <w:bCs/>
          <w:lang w:val="es-AR"/>
        </w:rPr>
        <w:t>edición y eliminación</w:t>
      </w:r>
      <w:r w:rsidRPr="004B5EA1">
        <w:rPr>
          <w:lang w:val="es-AR"/>
        </w:rPr>
        <w:t xml:space="preserve"> de registros.</w:t>
      </w:r>
    </w:p>
    <w:p w14:paraId="698052AC" w14:textId="77777777" w:rsidR="004B5EA1" w:rsidRPr="004B5EA1" w:rsidRDefault="004B5EA1" w:rsidP="004B5EA1">
      <w:pPr>
        <w:numPr>
          <w:ilvl w:val="0"/>
          <w:numId w:val="10"/>
        </w:numPr>
        <w:rPr>
          <w:lang w:val="es-AR"/>
        </w:rPr>
      </w:pPr>
      <w:r w:rsidRPr="004B5EA1">
        <w:rPr>
          <w:b/>
          <w:bCs/>
          <w:lang w:val="es-AR"/>
        </w:rPr>
        <w:t>Guardar y cargar</w:t>
      </w:r>
      <w:r w:rsidRPr="004B5EA1">
        <w:rPr>
          <w:lang w:val="es-AR"/>
        </w:rPr>
        <w:t xml:space="preserve"> los datos de manera persistente.</w:t>
      </w:r>
    </w:p>
    <w:p w14:paraId="7AF070EA" w14:textId="77777777" w:rsidR="004B5EA1" w:rsidRPr="004B5EA1" w:rsidRDefault="004B5EA1" w:rsidP="004B5EA1">
      <w:pPr>
        <w:numPr>
          <w:ilvl w:val="0"/>
          <w:numId w:val="10"/>
        </w:numPr>
        <w:rPr>
          <w:lang w:val="es-AR"/>
        </w:rPr>
      </w:pPr>
      <w:r w:rsidRPr="004B5EA1">
        <w:rPr>
          <w:b/>
          <w:bCs/>
          <w:lang w:val="es-AR"/>
        </w:rPr>
        <w:t>Visualizar estadísticas</w:t>
      </w:r>
      <w:r w:rsidRPr="004B5EA1">
        <w:rPr>
          <w:lang w:val="es-AR"/>
        </w:rPr>
        <w:t xml:space="preserve"> de los gastos mediante gráficos:</w:t>
      </w:r>
    </w:p>
    <w:p w14:paraId="7528B871" w14:textId="77777777" w:rsidR="004B5EA1" w:rsidRPr="004B5EA1" w:rsidRDefault="004B5EA1" w:rsidP="004B5EA1">
      <w:pPr>
        <w:numPr>
          <w:ilvl w:val="1"/>
          <w:numId w:val="10"/>
        </w:numPr>
        <w:rPr>
          <w:lang w:val="es-AR"/>
        </w:rPr>
      </w:pPr>
      <w:r w:rsidRPr="004B5EA1">
        <w:rPr>
          <w:lang w:val="es-AR"/>
        </w:rPr>
        <w:t>Histograma</w:t>
      </w:r>
    </w:p>
    <w:p w14:paraId="3638B592" w14:textId="77777777" w:rsidR="004B5EA1" w:rsidRPr="004B5EA1" w:rsidRDefault="004B5EA1" w:rsidP="004B5EA1">
      <w:pPr>
        <w:numPr>
          <w:ilvl w:val="1"/>
          <w:numId w:val="10"/>
        </w:numPr>
        <w:rPr>
          <w:lang w:val="es-AR"/>
        </w:rPr>
      </w:pPr>
      <w:r w:rsidRPr="004B5EA1">
        <w:rPr>
          <w:lang w:val="es-AR"/>
        </w:rPr>
        <w:t>Gráfico de barras</w:t>
      </w:r>
    </w:p>
    <w:p w14:paraId="389A78E2" w14:textId="77777777" w:rsidR="004B5EA1" w:rsidRPr="004B5EA1" w:rsidRDefault="004B5EA1" w:rsidP="004B5EA1">
      <w:pPr>
        <w:numPr>
          <w:ilvl w:val="1"/>
          <w:numId w:val="10"/>
        </w:numPr>
        <w:rPr>
          <w:lang w:val="es-AR"/>
        </w:rPr>
      </w:pPr>
      <w:proofErr w:type="spellStart"/>
      <w:r w:rsidRPr="004B5EA1">
        <w:rPr>
          <w:lang w:val="es-AR"/>
        </w:rPr>
        <w:t>Boxplot</w:t>
      </w:r>
      <w:proofErr w:type="spellEnd"/>
    </w:p>
    <w:p w14:paraId="191C3D96" w14:textId="77777777" w:rsidR="004B5EA1" w:rsidRPr="004B5EA1" w:rsidRDefault="004B5EA1" w:rsidP="004B5EA1">
      <w:pPr>
        <w:numPr>
          <w:ilvl w:val="1"/>
          <w:numId w:val="10"/>
        </w:numPr>
        <w:rPr>
          <w:lang w:val="es-AR"/>
        </w:rPr>
      </w:pPr>
      <w:r w:rsidRPr="004B5EA1">
        <w:rPr>
          <w:lang w:val="es-AR"/>
        </w:rPr>
        <w:t>Gráfico circular (Pie Chart)</w:t>
      </w:r>
    </w:p>
    <w:p w14:paraId="6B7361E8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pict w14:anchorId="0C8BC09D">
          <v:rect id="_x0000_i1068" style="width:0;height:1.5pt" o:hralign="center" o:hrstd="t" o:hr="t" fillcolor="#a0a0a0" stroked="f"/>
        </w:pict>
      </w:r>
    </w:p>
    <w:p w14:paraId="447FE6E2" w14:textId="77777777" w:rsidR="004B5EA1" w:rsidRPr="004B5EA1" w:rsidRDefault="004B5EA1" w:rsidP="004B5EA1">
      <w:pPr>
        <w:rPr>
          <w:b/>
          <w:bCs/>
          <w:lang w:val="es-AR"/>
        </w:rPr>
      </w:pPr>
      <w:r w:rsidRPr="004B5EA1">
        <w:rPr>
          <w:rFonts w:ascii="Segoe UI Emoji" w:hAnsi="Segoe UI Emoji" w:cs="Segoe UI Emoji"/>
          <w:b/>
          <w:bCs/>
          <w:lang w:val="es-AR"/>
        </w:rPr>
        <w:t>🔹</w:t>
      </w:r>
      <w:r w:rsidRPr="004B5EA1">
        <w:rPr>
          <w:b/>
          <w:bCs/>
          <w:lang w:val="es-AR"/>
        </w:rPr>
        <w:t xml:space="preserve"> Bibliotecas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5265"/>
      </w:tblGrid>
      <w:tr w:rsidR="004B5EA1" w:rsidRPr="004B5EA1" w14:paraId="2436EB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951A0" w14:textId="77777777" w:rsidR="004B5EA1" w:rsidRPr="004B5EA1" w:rsidRDefault="004B5EA1" w:rsidP="004B5EA1">
            <w:pPr>
              <w:rPr>
                <w:b/>
                <w:bCs/>
                <w:lang w:val="es-AR"/>
              </w:rPr>
            </w:pPr>
            <w:r w:rsidRPr="004B5EA1">
              <w:rPr>
                <w:b/>
                <w:bCs/>
                <w:lang w:val="es-AR"/>
              </w:rPr>
              <w:t>Biblioteca</w:t>
            </w:r>
          </w:p>
        </w:tc>
        <w:tc>
          <w:tcPr>
            <w:tcW w:w="0" w:type="auto"/>
            <w:vAlign w:val="center"/>
            <w:hideMark/>
          </w:tcPr>
          <w:p w14:paraId="3B4D6C0C" w14:textId="77777777" w:rsidR="004B5EA1" w:rsidRPr="004B5EA1" w:rsidRDefault="004B5EA1" w:rsidP="004B5EA1">
            <w:pPr>
              <w:rPr>
                <w:b/>
                <w:bCs/>
                <w:lang w:val="es-AR"/>
              </w:rPr>
            </w:pPr>
            <w:r w:rsidRPr="004B5EA1">
              <w:rPr>
                <w:b/>
                <w:bCs/>
                <w:lang w:val="es-AR"/>
              </w:rPr>
              <w:t>Función principal</w:t>
            </w:r>
          </w:p>
        </w:tc>
      </w:tr>
      <w:tr w:rsidR="004B5EA1" w:rsidRPr="004B5EA1" w14:paraId="4BC616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980AE" w14:textId="77777777" w:rsidR="004B5EA1" w:rsidRPr="004B5EA1" w:rsidRDefault="004B5EA1" w:rsidP="004B5EA1">
            <w:pPr>
              <w:rPr>
                <w:lang w:val="es-AR"/>
              </w:rPr>
            </w:pPr>
            <w:r w:rsidRPr="004B5EA1">
              <w:rPr>
                <w:b/>
                <w:bCs/>
                <w:lang w:val="es-AR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3DFA70CC" w14:textId="77777777" w:rsidR="004B5EA1" w:rsidRPr="004B5EA1" w:rsidRDefault="004B5EA1" w:rsidP="004B5EA1">
            <w:pPr>
              <w:rPr>
                <w:lang w:val="es-AR"/>
              </w:rPr>
            </w:pPr>
            <w:r w:rsidRPr="004B5EA1">
              <w:rPr>
                <w:lang w:val="es-AR"/>
              </w:rPr>
              <w:t>Limpieza de pantalla según el sistema operativo.</w:t>
            </w:r>
          </w:p>
        </w:tc>
      </w:tr>
      <w:tr w:rsidR="004B5EA1" w:rsidRPr="004B5EA1" w14:paraId="2731A1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A739E" w14:textId="77777777" w:rsidR="004B5EA1" w:rsidRPr="004B5EA1" w:rsidRDefault="004B5EA1" w:rsidP="004B5EA1">
            <w:pPr>
              <w:rPr>
                <w:lang w:val="es-AR"/>
              </w:rPr>
            </w:pPr>
            <w:proofErr w:type="spellStart"/>
            <w:r w:rsidRPr="004B5EA1">
              <w:rPr>
                <w:b/>
                <w:bCs/>
                <w:lang w:val="es-AR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22EFE" w14:textId="77777777" w:rsidR="004B5EA1" w:rsidRPr="004B5EA1" w:rsidRDefault="004B5EA1" w:rsidP="004B5EA1">
            <w:pPr>
              <w:rPr>
                <w:lang w:val="es-AR"/>
              </w:rPr>
            </w:pPr>
            <w:r w:rsidRPr="004B5EA1">
              <w:rPr>
                <w:lang w:val="es-AR"/>
              </w:rPr>
              <w:t>Guardar y recuperar los datos en formato JSON.</w:t>
            </w:r>
          </w:p>
        </w:tc>
      </w:tr>
      <w:tr w:rsidR="004B5EA1" w:rsidRPr="004B5EA1" w14:paraId="7BB1E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7875D" w14:textId="77777777" w:rsidR="004B5EA1" w:rsidRPr="004B5EA1" w:rsidRDefault="004B5EA1" w:rsidP="004B5EA1">
            <w:pPr>
              <w:rPr>
                <w:lang w:val="es-AR"/>
              </w:rPr>
            </w:pPr>
            <w:proofErr w:type="spellStart"/>
            <w:proofErr w:type="gramStart"/>
            <w:r w:rsidRPr="004B5EA1">
              <w:rPr>
                <w:b/>
                <w:bCs/>
                <w:lang w:val="es-AR"/>
              </w:rPr>
              <w:t>matplotlib.pyplot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FB0C63D" w14:textId="77777777" w:rsidR="004B5EA1" w:rsidRPr="004B5EA1" w:rsidRDefault="004B5EA1" w:rsidP="004B5EA1">
            <w:pPr>
              <w:rPr>
                <w:lang w:val="es-AR"/>
              </w:rPr>
            </w:pPr>
            <w:r w:rsidRPr="004B5EA1">
              <w:rPr>
                <w:lang w:val="es-AR"/>
              </w:rPr>
              <w:t>Creación de gráficos estadísticos.</w:t>
            </w:r>
          </w:p>
        </w:tc>
      </w:tr>
      <w:tr w:rsidR="004B5EA1" w:rsidRPr="004B5EA1" w14:paraId="309F9E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337D" w14:textId="77777777" w:rsidR="004B5EA1" w:rsidRPr="004B5EA1" w:rsidRDefault="004B5EA1" w:rsidP="004B5EA1">
            <w:pPr>
              <w:rPr>
                <w:lang w:val="es-AR"/>
              </w:rPr>
            </w:pPr>
            <w:proofErr w:type="spellStart"/>
            <w:r w:rsidRPr="004B5EA1">
              <w:rPr>
                <w:b/>
                <w:bCs/>
                <w:lang w:val="es-AR"/>
              </w:rPr>
              <w:lastRenderedPageBreak/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23BE0" w14:textId="77777777" w:rsidR="004B5EA1" w:rsidRPr="004B5EA1" w:rsidRDefault="004B5EA1" w:rsidP="004B5EA1">
            <w:pPr>
              <w:rPr>
                <w:lang w:val="es-AR"/>
              </w:rPr>
            </w:pPr>
            <w:r w:rsidRPr="004B5EA1">
              <w:rPr>
                <w:lang w:val="es-AR"/>
              </w:rPr>
              <w:t>Soporte para operaciones numéricas eficientes.</w:t>
            </w:r>
          </w:p>
        </w:tc>
      </w:tr>
      <w:tr w:rsidR="004B5EA1" w:rsidRPr="004B5EA1" w14:paraId="54F3B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D68DA" w14:textId="77777777" w:rsidR="004B5EA1" w:rsidRPr="004B5EA1" w:rsidRDefault="004B5EA1" w:rsidP="004B5EA1">
            <w:pPr>
              <w:rPr>
                <w:lang w:val="es-AR"/>
              </w:rPr>
            </w:pPr>
            <w:proofErr w:type="spellStart"/>
            <w:r w:rsidRPr="004B5EA1">
              <w:rPr>
                <w:b/>
                <w:bCs/>
                <w:lang w:val="es-AR"/>
              </w:rPr>
              <w:t>random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C73D0" w14:textId="77777777" w:rsidR="004B5EA1" w:rsidRPr="004B5EA1" w:rsidRDefault="004B5EA1" w:rsidP="004B5EA1">
            <w:pPr>
              <w:rPr>
                <w:lang w:val="es-AR"/>
              </w:rPr>
            </w:pPr>
            <w:r w:rsidRPr="004B5EA1">
              <w:rPr>
                <w:lang w:val="es-AR"/>
              </w:rPr>
              <w:t>Generación de datos de prueba aleatorios.</w:t>
            </w:r>
          </w:p>
        </w:tc>
      </w:tr>
      <w:tr w:rsidR="004B5EA1" w:rsidRPr="004B5EA1" w14:paraId="1303A7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0C2B" w14:textId="77777777" w:rsidR="004B5EA1" w:rsidRPr="004B5EA1" w:rsidRDefault="004B5EA1" w:rsidP="004B5EA1">
            <w:pPr>
              <w:rPr>
                <w:lang w:val="es-AR"/>
              </w:rPr>
            </w:pPr>
            <w:proofErr w:type="spellStart"/>
            <w:r w:rsidRPr="004B5EA1">
              <w:rPr>
                <w:b/>
                <w:bCs/>
                <w:lang w:val="es-AR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2848B" w14:textId="77777777" w:rsidR="004B5EA1" w:rsidRPr="004B5EA1" w:rsidRDefault="004B5EA1" w:rsidP="004B5EA1">
            <w:pPr>
              <w:rPr>
                <w:lang w:val="es-AR"/>
              </w:rPr>
            </w:pPr>
            <w:r w:rsidRPr="004B5EA1">
              <w:rPr>
                <w:lang w:val="es-AR"/>
              </w:rPr>
              <w:t>Manejo de fechas para registrar gastos.</w:t>
            </w:r>
          </w:p>
        </w:tc>
      </w:tr>
    </w:tbl>
    <w:p w14:paraId="0E49657A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t>Estas bibliotecas hacen posible una aplicación interactiva, persistente y con análisis visual.</w:t>
      </w:r>
    </w:p>
    <w:p w14:paraId="30C6B26B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pict w14:anchorId="6868EF6C">
          <v:rect id="_x0000_i1069" style="width:0;height:1.5pt" o:hralign="center" o:hrstd="t" o:hr="t" fillcolor="#a0a0a0" stroked="f"/>
        </w:pict>
      </w:r>
    </w:p>
    <w:p w14:paraId="51B77615" w14:textId="77777777" w:rsidR="004B5EA1" w:rsidRPr="004B5EA1" w:rsidRDefault="004B5EA1" w:rsidP="004B5EA1">
      <w:pPr>
        <w:rPr>
          <w:b/>
          <w:bCs/>
          <w:lang w:val="es-AR"/>
        </w:rPr>
      </w:pPr>
      <w:r w:rsidRPr="004B5EA1">
        <w:rPr>
          <w:rFonts w:ascii="Segoe UI Emoji" w:hAnsi="Segoe UI Emoji" w:cs="Segoe UI Emoji"/>
          <w:b/>
          <w:bCs/>
          <w:lang w:val="es-AR"/>
        </w:rPr>
        <w:t>🔹</w:t>
      </w:r>
      <w:r w:rsidRPr="004B5EA1">
        <w:rPr>
          <w:b/>
          <w:bCs/>
          <w:lang w:val="es-AR"/>
        </w:rPr>
        <w:t xml:space="preserve"> Estructura del Código</w:t>
      </w:r>
    </w:p>
    <w:p w14:paraId="0639DAD9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t xml:space="preserve">El código está organizado de forma modular mediante </w:t>
      </w:r>
      <w:r w:rsidRPr="004B5EA1">
        <w:rPr>
          <w:b/>
          <w:bCs/>
          <w:lang w:val="es-AR"/>
        </w:rPr>
        <w:t>funciones</w:t>
      </w:r>
      <w:r w:rsidRPr="004B5EA1">
        <w:rPr>
          <w:lang w:val="es-AR"/>
        </w:rPr>
        <w:t xml:space="preserve"> que cumplen tareas específicas:</w:t>
      </w:r>
    </w:p>
    <w:p w14:paraId="748D7ACA" w14:textId="77777777" w:rsidR="004B5EA1" w:rsidRPr="004B5EA1" w:rsidRDefault="004B5EA1" w:rsidP="004B5EA1">
      <w:pPr>
        <w:rPr>
          <w:b/>
          <w:bCs/>
          <w:lang w:val="es-AR"/>
        </w:rPr>
      </w:pPr>
      <w:r w:rsidRPr="004B5EA1">
        <w:rPr>
          <w:b/>
          <w:bCs/>
          <w:lang w:val="es-AR"/>
        </w:rPr>
        <w:t xml:space="preserve">1. </w:t>
      </w:r>
      <w:r w:rsidRPr="004B5EA1">
        <w:rPr>
          <w:rFonts w:ascii="Segoe UI Emoji" w:hAnsi="Segoe UI Emoji" w:cs="Segoe UI Emoji"/>
          <w:b/>
          <w:bCs/>
          <w:lang w:val="es-AR"/>
        </w:rPr>
        <w:t>📂</w:t>
      </w:r>
      <w:r w:rsidRPr="004B5EA1">
        <w:rPr>
          <w:b/>
          <w:bCs/>
          <w:lang w:val="es-AR"/>
        </w:rPr>
        <w:t xml:space="preserve"> Funciones de gestión de archivos</w:t>
      </w:r>
    </w:p>
    <w:p w14:paraId="72AC8DEB" w14:textId="77777777" w:rsidR="004B5EA1" w:rsidRPr="004B5EA1" w:rsidRDefault="004B5EA1" w:rsidP="004B5EA1">
      <w:pPr>
        <w:numPr>
          <w:ilvl w:val="0"/>
          <w:numId w:val="11"/>
        </w:numPr>
        <w:rPr>
          <w:lang w:val="es-AR"/>
        </w:rPr>
      </w:pPr>
      <w:proofErr w:type="spellStart"/>
      <w:r w:rsidRPr="004B5EA1">
        <w:rPr>
          <w:lang w:val="es-AR"/>
        </w:rPr>
        <w:t>cargar_</w:t>
      </w:r>
      <w:proofErr w:type="gramStart"/>
      <w:r w:rsidRPr="004B5EA1">
        <w:rPr>
          <w:lang w:val="es-AR"/>
        </w:rPr>
        <w:t>gastos</w:t>
      </w:r>
      <w:proofErr w:type="spellEnd"/>
      <w:r w:rsidRPr="004B5EA1">
        <w:rPr>
          <w:lang w:val="es-AR"/>
        </w:rPr>
        <w:t>(</w:t>
      </w:r>
      <w:proofErr w:type="gramEnd"/>
      <w:r w:rsidRPr="004B5EA1">
        <w:rPr>
          <w:lang w:val="es-AR"/>
        </w:rPr>
        <w:t>) → Carga los datos desde un archivo JSON.</w:t>
      </w:r>
    </w:p>
    <w:p w14:paraId="60CD57FF" w14:textId="77777777" w:rsidR="004B5EA1" w:rsidRPr="004B5EA1" w:rsidRDefault="004B5EA1" w:rsidP="004B5EA1">
      <w:pPr>
        <w:numPr>
          <w:ilvl w:val="0"/>
          <w:numId w:val="11"/>
        </w:numPr>
        <w:rPr>
          <w:lang w:val="es-AR"/>
        </w:rPr>
      </w:pPr>
      <w:proofErr w:type="spellStart"/>
      <w:r w:rsidRPr="004B5EA1">
        <w:rPr>
          <w:lang w:val="es-AR"/>
        </w:rPr>
        <w:t>guardar_</w:t>
      </w:r>
      <w:proofErr w:type="gramStart"/>
      <w:r w:rsidRPr="004B5EA1">
        <w:rPr>
          <w:lang w:val="es-AR"/>
        </w:rPr>
        <w:t>gastos</w:t>
      </w:r>
      <w:proofErr w:type="spellEnd"/>
      <w:r w:rsidRPr="004B5EA1">
        <w:rPr>
          <w:lang w:val="es-AR"/>
        </w:rPr>
        <w:t>(</w:t>
      </w:r>
      <w:proofErr w:type="gramEnd"/>
      <w:r w:rsidRPr="004B5EA1">
        <w:rPr>
          <w:lang w:val="es-AR"/>
        </w:rPr>
        <w:t>) → Guarda los registros actualizados.</w:t>
      </w:r>
    </w:p>
    <w:p w14:paraId="40B5B391" w14:textId="77777777" w:rsidR="004B5EA1" w:rsidRPr="004B5EA1" w:rsidRDefault="004B5EA1" w:rsidP="004B5EA1">
      <w:pPr>
        <w:rPr>
          <w:b/>
          <w:bCs/>
          <w:lang w:val="es-AR"/>
        </w:rPr>
      </w:pPr>
      <w:r w:rsidRPr="004B5EA1">
        <w:rPr>
          <w:b/>
          <w:bCs/>
          <w:lang w:val="es-AR"/>
        </w:rPr>
        <w:t xml:space="preserve">2. </w:t>
      </w:r>
      <w:r w:rsidRPr="004B5EA1">
        <w:rPr>
          <w:rFonts w:ascii="Segoe UI Emoji" w:hAnsi="Segoe UI Emoji" w:cs="Segoe UI Emoji"/>
          <w:b/>
          <w:bCs/>
          <w:lang w:val="es-AR"/>
        </w:rPr>
        <w:t>🧮</w:t>
      </w:r>
      <w:r w:rsidRPr="004B5EA1">
        <w:rPr>
          <w:b/>
          <w:bCs/>
          <w:lang w:val="es-AR"/>
        </w:rPr>
        <w:t xml:space="preserve"> Funciones principales del menú</w:t>
      </w:r>
    </w:p>
    <w:p w14:paraId="15B6AB07" w14:textId="77777777" w:rsidR="004B5EA1" w:rsidRPr="004B5EA1" w:rsidRDefault="004B5EA1" w:rsidP="004B5EA1">
      <w:pPr>
        <w:numPr>
          <w:ilvl w:val="0"/>
          <w:numId w:val="12"/>
        </w:numPr>
        <w:rPr>
          <w:lang w:val="es-AR"/>
        </w:rPr>
      </w:pPr>
      <w:proofErr w:type="spellStart"/>
      <w:r w:rsidRPr="004B5EA1">
        <w:rPr>
          <w:lang w:val="es-AR"/>
        </w:rPr>
        <w:t>agregar_</w:t>
      </w:r>
      <w:proofErr w:type="gramStart"/>
      <w:r w:rsidRPr="004B5EA1">
        <w:rPr>
          <w:lang w:val="es-AR"/>
        </w:rPr>
        <w:t>gasto</w:t>
      </w:r>
      <w:proofErr w:type="spellEnd"/>
      <w:r w:rsidRPr="004B5EA1">
        <w:rPr>
          <w:lang w:val="es-AR"/>
        </w:rPr>
        <w:t>(</w:t>
      </w:r>
      <w:proofErr w:type="gramEnd"/>
      <w:r w:rsidRPr="004B5EA1">
        <w:rPr>
          <w:lang w:val="es-AR"/>
        </w:rPr>
        <w:t>) → Permite al usuario registrar un nuevo gasto.</w:t>
      </w:r>
    </w:p>
    <w:p w14:paraId="1BCBEDDB" w14:textId="77777777" w:rsidR="004B5EA1" w:rsidRPr="004B5EA1" w:rsidRDefault="004B5EA1" w:rsidP="004B5EA1">
      <w:pPr>
        <w:numPr>
          <w:ilvl w:val="0"/>
          <w:numId w:val="12"/>
        </w:numPr>
        <w:rPr>
          <w:lang w:val="es-AR"/>
        </w:rPr>
      </w:pPr>
      <w:proofErr w:type="spellStart"/>
      <w:r w:rsidRPr="004B5EA1">
        <w:rPr>
          <w:lang w:val="es-AR"/>
        </w:rPr>
        <w:t>ver_</w:t>
      </w:r>
      <w:proofErr w:type="gramStart"/>
      <w:r w:rsidRPr="004B5EA1">
        <w:rPr>
          <w:lang w:val="es-AR"/>
        </w:rPr>
        <w:t>gastos</w:t>
      </w:r>
      <w:proofErr w:type="spellEnd"/>
      <w:r w:rsidRPr="004B5EA1">
        <w:rPr>
          <w:lang w:val="es-AR"/>
        </w:rPr>
        <w:t>(</w:t>
      </w:r>
      <w:proofErr w:type="gramEnd"/>
      <w:r w:rsidRPr="004B5EA1">
        <w:rPr>
          <w:lang w:val="es-AR"/>
        </w:rPr>
        <w:t>) → Muestra todos los gastos registrados.</w:t>
      </w:r>
    </w:p>
    <w:p w14:paraId="7970BAE1" w14:textId="77777777" w:rsidR="004B5EA1" w:rsidRPr="004B5EA1" w:rsidRDefault="004B5EA1" w:rsidP="004B5EA1">
      <w:pPr>
        <w:numPr>
          <w:ilvl w:val="0"/>
          <w:numId w:val="12"/>
        </w:numPr>
        <w:rPr>
          <w:lang w:val="es-AR"/>
        </w:rPr>
      </w:pPr>
      <w:proofErr w:type="spellStart"/>
      <w:r w:rsidRPr="004B5EA1">
        <w:rPr>
          <w:lang w:val="es-AR"/>
        </w:rPr>
        <w:t>actualizar_</w:t>
      </w:r>
      <w:proofErr w:type="gramStart"/>
      <w:r w:rsidRPr="004B5EA1">
        <w:rPr>
          <w:lang w:val="es-AR"/>
        </w:rPr>
        <w:t>gasto</w:t>
      </w:r>
      <w:proofErr w:type="spellEnd"/>
      <w:r w:rsidRPr="004B5EA1">
        <w:rPr>
          <w:lang w:val="es-AR"/>
        </w:rPr>
        <w:t>(</w:t>
      </w:r>
      <w:proofErr w:type="gramEnd"/>
      <w:r w:rsidRPr="004B5EA1">
        <w:rPr>
          <w:lang w:val="es-AR"/>
        </w:rPr>
        <w:t>) → Edita un gasto existente.</w:t>
      </w:r>
    </w:p>
    <w:p w14:paraId="74BE3F26" w14:textId="77777777" w:rsidR="004B5EA1" w:rsidRPr="004B5EA1" w:rsidRDefault="004B5EA1" w:rsidP="004B5EA1">
      <w:pPr>
        <w:numPr>
          <w:ilvl w:val="0"/>
          <w:numId w:val="12"/>
        </w:numPr>
        <w:rPr>
          <w:lang w:val="es-AR"/>
        </w:rPr>
      </w:pPr>
      <w:proofErr w:type="spellStart"/>
      <w:r w:rsidRPr="004B5EA1">
        <w:rPr>
          <w:lang w:val="es-AR"/>
        </w:rPr>
        <w:t>eliminar_</w:t>
      </w:r>
      <w:proofErr w:type="gramStart"/>
      <w:r w:rsidRPr="004B5EA1">
        <w:rPr>
          <w:lang w:val="es-AR"/>
        </w:rPr>
        <w:t>gasto</w:t>
      </w:r>
      <w:proofErr w:type="spellEnd"/>
      <w:r w:rsidRPr="004B5EA1">
        <w:rPr>
          <w:lang w:val="es-AR"/>
        </w:rPr>
        <w:t>(</w:t>
      </w:r>
      <w:proofErr w:type="gramEnd"/>
      <w:r w:rsidRPr="004B5EA1">
        <w:rPr>
          <w:lang w:val="es-AR"/>
        </w:rPr>
        <w:t>) → Elimina un registro con confirmación.</w:t>
      </w:r>
    </w:p>
    <w:p w14:paraId="418986EC" w14:textId="77777777" w:rsidR="004B5EA1" w:rsidRPr="004B5EA1" w:rsidRDefault="004B5EA1" w:rsidP="004B5EA1">
      <w:pPr>
        <w:rPr>
          <w:b/>
          <w:bCs/>
          <w:lang w:val="es-AR"/>
        </w:rPr>
      </w:pPr>
      <w:r w:rsidRPr="004B5EA1">
        <w:rPr>
          <w:b/>
          <w:bCs/>
          <w:lang w:val="es-AR"/>
        </w:rPr>
        <w:t xml:space="preserve">3. </w:t>
      </w:r>
      <w:r w:rsidRPr="004B5EA1">
        <w:rPr>
          <w:rFonts w:ascii="Segoe UI Emoji" w:hAnsi="Segoe UI Emoji" w:cs="Segoe UI Emoji"/>
          <w:b/>
          <w:bCs/>
          <w:lang w:val="es-AR"/>
        </w:rPr>
        <w:t>🧰</w:t>
      </w:r>
      <w:r w:rsidRPr="004B5EA1">
        <w:rPr>
          <w:b/>
          <w:bCs/>
          <w:lang w:val="es-AR"/>
        </w:rPr>
        <w:t xml:space="preserve"> Funciones auxiliares</w:t>
      </w:r>
    </w:p>
    <w:p w14:paraId="5409D7C9" w14:textId="77777777" w:rsidR="004B5EA1" w:rsidRPr="004B5EA1" w:rsidRDefault="004B5EA1" w:rsidP="004B5EA1">
      <w:pPr>
        <w:numPr>
          <w:ilvl w:val="0"/>
          <w:numId w:val="13"/>
        </w:numPr>
        <w:rPr>
          <w:lang w:val="es-AR"/>
        </w:rPr>
      </w:pPr>
      <w:proofErr w:type="spellStart"/>
      <w:r w:rsidRPr="004B5EA1">
        <w:rPr>
          <w:lang w:val="es-AR"/>
        </w:rPr>
        <w:t>limpiar_</w:t>
      </w:r>
      <w:proofErr w:type="gramStart"/>
      <w:r w:rsidRPr="004B5EA1">
        <w:rPr>
          <w:lang w:val="es-AR"/>
        </w:rPr>
        <w:t>pantalla</w:t>
      </w:r>
      <w:proofErr w:type="spellEnd"/>
      <w:r w:rsidRPr="004B5EA1">
        <w:rPr>
          <w:lang w:val="es-AR"/>
        </w:rPr>
        <w:t>(</w:t>
      </w:r>
      <w:proofErr w:type="gramEnd"/>
      <w:r w:rsidRPr="004B5EA1">
        <w:rPr>
          <w:lang w:val="es-AR"/>
        </w:rPr>
        <w:t>) → Limpia la consola.</w:t>
      </w:r>
    </w:p>
    <w:p w14:paraId="18A821DF" w14:textId="77777777" w:rsidR="004B5EA1" w:rsidRPr="004B5EA1" w:rsidRDefault="004B5EA1" w:rsidP="004B5EA1">
      <w:pPr>
        <w:numPr>
          <w:ilvl w:val="0"/>
          <w:numId w:val="13"/>
        </w:numPr>
        <w:rPr>
          <w:lang w:val="es-AR"/>
        </w:rPr>
      </w:pPr>
      <w:proofErr w:type="spellStart"/>
      <w:r w:rsidRPr="004B5EA1">
        <w:rPr>
          <w:lang w:val="es-AR"/>
        </w:rPr>
        <w:t>esperar_</w:t>
      </w:r>
      <w:proofErr w:type="gramStart"/>
      <w:r w:rsidRPr="004B5EA1">
        <w:rPr>
          <w:lang w:val="es-AR"/>
        </w:rPr>
        <w:t>enter</w:t>
      </w:r>
      <w:proofErr w:type="spellEnd"/>
      <w:r w:rsidRPr="004B5EA1">
        <w:rPr>
          <w:lang w:val="es-AR"/>
        </w:rPr>
        <w:t>(</w:t>
      </w:r>
      <w:proofErr w:type="gramEnd"/>
      <w:r w:rsidRPr="004B5EA1">
        <w:rPr>
          <w:lang w:val="es-AR"/>
        </w:rPr>
        <w:t xml:space="preserve">) → Pausa la ejecución hasta que el usuario presione </w:t>
      </w:r>
      <w:proofErr w:type="spellStart"/>
      <w:r w:rsidRPr="004B5EA1">
        <w:rPr>
          <w:lang w:val="es-AR"/>
        </w:rPr>
        <w:t>Enter</w:t>
      </w:r>
      <w:proofErr w:type="spellEnd"/>
      <w:r w:rsidRPr="004B5EA1">
        <w:rPr>
          <w:lang w:val="es-AR"/>
        </w:rPr>
        <w:t>.</w:t>
      </w:r>
    </w:p>
    <w:p w14:paraId="0528386A" w14:textId="77777777" w:rsidR="004B5EA1" w:rsidRPr="004B5EA1" w:rsidRDefault="004B5EA1" w:rsidP="004B5EA1">
      <w:pPr>
        <w:numPr>
          <w:ilvl w:val="0"/>
          <w:numId w:val="13"/>
        </w:numPr>
        <w:rPr>
          <w:lang w:val="es-AR"/>
        </w:rPr>
      </w:pPr>
      <w:proofErr w:type="spellStart"/>
      <w:r w:rsidRPr="004B5EA1">
        <w:rPr>
          <w:lang w:val="es-AR"/>
        </w:rPr>
        <w:t>generar_gastos_</w:t>
      </w:r>
      <w:proofErr w:type="gramStart"/>
      <w:r w:rsidRPr="004B5EA1">
        <w:rPr>
          <w:lang w:val="es-AR"/>
        </w:rPr>
        <w:t>falsos</w:t>
      </w:r>
      <w:proofErr w:type="spellEnd"/>
      <w:r w:rsidRPr="004B5EA1">
        <w:rPr>
          <w:lang w:val="es-AR"/>
        </w:rPr>
        <w:t>(</w:t>
      </w:r>
      <w:proofErr w:type="gramEnd"/>
      <w:r w:rsidRPr="004B5EA1">
        <w:rPr>
          <w:lang w:val="es-AR"/>
        </w:rPr>
        <w:t>) → Crea datos de ejemplo para probar el sistema.</w:t>
      </w:r>
    </w:p>
    <w:p w14:paraId="7308EA29" w14:textId="77777777" w:rsidR="004B5EA1" w:rsidRPr="004B5EA1" w:rsidRDefault="004B5EA1" w:rsidP="004B5EA1">
      <w:pPr>
        <w:rPr>
          <w:b/>
          <w:bCs/>
          <w:lang w:val="es-AR"/>
        </w:rPr>
      </w:pPr>
      <w:r w:rsidRPr="004B5EA1">
        <w:rPr>
          <w:b/>
          <w:bCs/>
          <w:lang w:val="es-AR"/>
        </w:rPr>
        <w:t xml:space="preserve">4. </w:t>
      </w:r>
      <w:r w:rsidRPr="004B5EA1">
        <w:rPr>
          <w:rFonts w:ascii="Segoe UI Emoji" w:hAnsi="Segoe UI Emoji" w:cs="Segoe UI Emoji"/>
          <w:b/>
          <w:bCs/>
          <w:lang w:val="es-AR"/>
        </w:rPr>
        <w:t>📊</w:t>
      </w:r>
      <w:r w:rsidRPr="004B5EA1">
        <w:rPr>
          <w:b/>
          <w:bCs/>
          <w:lang w:val="es-AR"/>
        </w:rPr>
        <w:t xml:space="preserve"> Funciones de análisis y visualización</w:t>
      </w:r>
    </w:p>
    <w:p w14:paraId="380C14D1" w14:textId="77777777" w:rsidR="004B5EA1" w:rsidRPr="004B5EA1" w:rsidRDefault="004B5EA1" w:rsidP="004B5EA1">
      <w:pPr>
        <w:numPr>
          <w:ilvl w:val="0"/>
          <w:numId w:val="14"/>
        </w:numPr>
        <w:rPr>
          <w:lang w:val="es-AR"/>
        </w:rPr>
      </w:pPr>
      <w:proofErr w:type="spellStart"/>
      <w:r w:rsidRPr="004B5EA1">
        <w:rPr>
          <w:lang w:val="es-AR"/>
        </w:rPr>
        <w:t>ver_</w:t>
      </w:r>
      <w:proofErr w:type="gramStart"/>
      <w:r w:rsidRPr="004B5EA1">
        <w:rPr>
          <w:lang w:val="es-AR"/>
        </w:rPr>
        <w:t>histograma</w:t>
      </w:r>
      <w:proofErr w:type="spellEnd"/>
      <w:r w:rsidRPr="004B5EA1">
        <w:rPr>
          <w:lang w:val="es-AR"/>
        </w:rPr>
        <w:t>(</w:t>
      </w:r>
      <w:proofErr w:type="gramEnd"/>
      <w:r w:rsidRPr="004B5EA1">
        <w:rPr>
          <w:lang w:val="es-AR"/>
        </w:rPr>
        <w:t>) → Cantidad de gastos por categoría.</w:t>
      </w:r>
    </w:p>
    <w:p w14:paraId="42875B62" w14:textId="77777777" w:rsidR="004B5EA1" w:rsidRPr="004B5EA1" w:rsidRDefault="004B5EA1" w:rsidP="004B5EA1">
      <w:pPr>
        <w:numPr>
          <w:ilvl w:val="0"/>
          <w:numId w:val="14"/>
        </w:numPr>
        <w:rPr>
          <w:lang w:val="es-AR"/>
        </w:rPr>
      </w:pPr>
      <w:proofErr w:type="spellStart"/>
      <w:r w:rsidRPr="004B5EA1">
        <w:rPr>
          <w:lang w:val="es-AR"/>
        </w:rPr>
        <w:lastRenderedPageBreak/>
        <w:t>ver_</w:t>
      </w:r>
      <w:proofErr w:type="gramStart"/>
      <w:r w:rsidRPr="004B5EA1">
        <w:rPr>
          <w:lang w:val="es-AR"/>
        </w:rPr>
        <w:t>barras</w:t>
      </w:r>
      <w:proofErr w:type="spellEnd"/>
      <w:r w:rsidRPr="004B5EA1">
        <w:rPr>
          <w:lang w:val="es-AR"/>
        </w:rPr>
        <w:t>(</w:t>
      </w:r>
      <w:proofErr w:type="gramEnd"/>
      <w:r w:rsidRPr="004B5EA1">
        <w:rPr>
          <w:lang w:val="es-AR"/>
        </w:rPr>
        <w:t>) → Monto total por categoría.</w:t>
      </w:r>
    </w:p>
    <w:p w14:paraId="5DC9A70D" w14:textId="77777777" w:rsidR="004B5EA1" w:rsidRPr="004B5EA1" w:rsidRDefault="004B5EA1" w:rsidP="004B5EA1">
      <w:pPr>
        <w:numPr>
          <w:ilvl w:val="0"/>
          <w:numId w:val="14"/>
        </w:numPr>
        <w:rPr>
          <w:lang w:val="es-AR"/>
        </w:rPr>
      </w:pPr>
      <w:proofErr w:type="spellStart"/>
      <w:r w:rsidRPr="004B5EA1">
        <w:rPr>
          <w:lang w:val="es-AR"/>
        </w:rPr>
        <w:t>ver_</w:t>
      </w:r>
      <w:proofErr w:type="gramStart"/>
      <w:r w:rsidRPr="004B5EA1">
        <w:rPr>
          <w:lang w:val="es-AR"/>
        </w:rPr>
        <w:t>boxplot</w:t>
      </w:r>
      <w:proofErr w:type="spellEnd"/>
      <w:r w:rsidRPr="004B5EA1">
        <w:rPr>
          <w:lang w:val="es-AR"/>
        </w:rPr>
        <w:t>(</w:t>
      </w:r>
      <w:proofErr w:type="gramEnd"/>
      <w:r w:rsidRPr="004B5EA1">
        <w:rPr>
          <w:lang w:val="es-AR"/>
        </w:rPr>
        <w:t>) → Distribución de montos.</w:t>
      </w:r>
    </w:p>
    <w:p w14:paraId="1C1A7F82" w14:textId="77777777" w:rsidR="004B5EA1" w:rsidRPr="004B5EA1" w:rsidRDefault="004B5EA1" w:rsidP="004B5EA1">
      <w:pPr>
        <w:numPr>
          <w:ilvl w:val="0"/>
          <w:numId w:val="14"/>
        </w:numPr>
        <w:rPr>
          <w:lang w:val="es-AR"/>
        </w:rPr>
      </w:pPr>
      <w:proofErr w:type="spellStart"/>
      <w:r w:rsidRPr="004B5EA1">
        <w:rPr>
          <w:lang w:val="es-AR"/>
        </w:rPr>
        <w:t>ver_pie_</w:t>
      </w:r>
      <w:proofErr w:type="gramStart"/>
      <w:r w:rsidRPr="004B5EA1">
        <w:rPr>
          <w:lang w:val="es-AR"/>
        </w:rPr>
        <w:t>chart</w:t>
      </w:r>
      <w:proofErr w:type="spellEnd"/>
      <w:r w:rsidRPr="004B5EA1">
        <w:rPr>
          <w:lang w:val="es-AR"/>
        </w:rPr>
        <w:t>(</w:t>
      </w:r>
      <w:proofErr w:type="gramEnd"/>
      <w:r w:rsidRPr="004B5EA1">
        <w:rPr>
          <w:lang w:val="es-AR"/>
        </w:rPr>
        <w:t>) → Proporción de gastos por categoría.</w:t>
      </w:r>
    </w:p>
    <w:p w14:paraId="3F9A5347" w14:textId="77777777" w:rsidR="004B5EA1" w:rsidRPr="004B5EA1" w:rsidRDefault="004B5EA1" w:rsidP="004B5EA1">
      <w:pPr>
        <w:numPr>
          <w:ilvl w:val="0"/>
          <w:numId w:val="14"/>
        </w:numPr>
        <w:rPr>
          <w:lang w:val="es-AR"/>
        </w:rPr>
      </w:pPr>
      <w:proofErr w:type="spellStart"/>
      <w:r w:rsidRPr="004B5EA1">
        <w:rPr>
          <w:lang w:val="es-AR"/>
        </w:rPr>
        <w:t>mostrar_todos_los_</w:t>
      </w:r>
      <w:proofErr w:type="gramStart"/>
      <w:r w:rsidRPr="004B5EA1">
        <w:rPr>
          <w:lang w:val="es-AR"/>
        </w:rPr>
        <w:t>graficos</w:t>
      </w:r>
      <w:proofErr w:type="spellEnd"/>
      <w:r w:rsidRPr="004B5EA1">
        <w:rPr>
          <w:lang w:val="es-AR"/>
        </w:rPr>
        <w:t>(</w:t>
      </w:r>
      <w:proofErr w:type="gramEnd"/>
      <w:r w:rsidRPr="004B5EA1">
        <w:rPr>
          <w:lang w:val="es-AR"/>
        </w:rPr>
        <w:t>) → Visualiza los cuatro gráficos juntos.</w:t>
      </w:r>
    </w:p>
    <w:p w14:paraId="1E799559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pict w14:anchorId="1CB5EF66">
          <v:rect id="_x0000_i1070" style="width:0;height:1.5pt" o:hralign="center" o:hrstd="t" o:hr="t" fillcolor="#a0a0a0" stroked="f"/>
        </w:pict>
      </w:r>
    </w:p>
    <w:p w14:paraId="396346E8" w14:textId="77777777" w:rsidR="004B5EA1" w:rsidRPr="004B5EA1" w:rsidRDefault="004B5EA1" w:rsidP="004B5EA1">
      <w:pPr>
        <w:rPr>
          <w:b/>
          <w:bCs/>
          <w:lang w:val="es-AR"/>
        </w:rPr>
      </w:pPr>
      <w:r w:rsidRPr="004B5EA1">
        <w:rPr>
          <w:rFonts w:ascii="Segoe UI Emoji" w:hAnsi="Segoe UI Emoji" w:cs="Segoe UI Emoji"/>
          <w:b/>
          <w:bCs/>
          <w:lang w:val="es-AR"/>
        </w:rPr>
        <w:t>🔹</w:t>
      </w:r>
      <w:r w:rsidRPr="004B5EA1">
        <w:rPr>
          <w:b/>
          <w:bCs/>
          <w:lang w:val="es-AR"/>
        </w:rPr>
        <w:t xml:space="preserve"> Funcionalidad Principal</w:t>
      </w:r>
    </w:p>
    <w:p w14:paraId="30A40860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t xml:space="preserve">El programa inicia mostrando un </w:t>
      </w:r>
      <w:r w:rsidRPr="004B5EA1">
        <w:rPr>
          <w:b/>
          <w:bCs/>
          <w:lang w:val="es-AR"/>
        </w:rPr>
        <w:t>menú interactivo</w:t>
      </w:r>
      <w:r w:rsidRPr="004B5EA1">
        <w:rPr>
          <w:lang w:val="es-AR"/>
        </w:rPr>
        <w:t>, desde donde el usuario puede seleccionar acciones numéricas.</w:t>
      </w:r>
      <w:r w:rsidRPr="004B5EA1">
        <w:rPr>
          <w:lang w:val="es-AR"/>
        </w:rPr>
        <w:br/>
        <w:t xml:space="preserve">Cada opción invoca una función específica, y al finalizar una acción, el sistema </w:t>
      </w:r>
      <w:r w:rsidRPr="004B5EA1">
        <w:rPr>
          <w:b/>
          <w:bCs/>
          <w:lang w:val="es-AR"/>
        </w:rPr>
        <w:t>pausa y espera la interacción del usuario</w:t>
      </w:r>
      <w:r w:rsidRPr="004B5EA1">
        <w:rPr>
          <w:lang w:val="es-AR"/>
        </w:rPr>
        <w:t>.</w:t>
      </w:r>
    </w:p>
    <w:p w14:paraId="1FE21967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t xml:space="preserve">Además, el menú incluye una sección especial de </w:t>
      </w:r>
      <w:r w:rsidRPr="004B5EA1">
        <w:rPr>
          <w:b/>
          <w:bCs/>
          <w:lang w:val="es-AR"/>
        </w:rPr>
        <w:t>análisis de datos</w:t>
      </w:r>
      <w:r w:rsidRPr="004B5EA1">
        <w:rPr>
          <w:lang w:val="es-AR"/>
        </w:rPr>
        <w:t>, donde se pueden generar gráficos individuales o ver todos simultáneamente.</w:t>
      </w:r>
    </w:p>
    <w:p w14:paraId="3FF545AE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pict w14:anchorId="0AADD933">
          <v:rect id="_x0000_i1071" style="width:0;height:1.5pt" o:hralign="center" o:hrstd="t" o:hr="t" fillcolor="#a0a0a0" stroked="f"/>
        </w:pict>
      </w:r>
    </w:p>
    <w:p w14:paraId="3F7F0611" w14:textId="77777777" w:rsidR="004B5EA1" w:rsidRPr="004B5EA1" w:rsidRDefault="004B5EA1" w:rsidP="004B5EA1">
      <w:pPr>
        <w:rPr>
          <w:b/>
          <w:bCs/>
          <w:lang w:val="es-AR"/>
        </w:rPr>
      </w:pPr>
      <w:r w:rsidRPr="004B5EA1">
        <w:rPr>
          <w:rFonts w:ascii="Segoe UI Emoji" w:hAnsi="Segoe UI Emoji" w:cs="Segoe UI Emoji"/>
          <w:b/>
          <w:bCs/>
          <w:lang w:val="es-AR"/>
        </w:rPr>
        <w:t>🔹</w:t>
      </w:r>
      <w:r w:rsidRPr="004B5EA1">
        <w:rPr>
          <w:b/>
          <w:bCs/>
          <w:lang w:val="es-AR"/>
        </w:rPr>
        <w:t xml:space="preserve"> Características Destacadas</w:t>
      </w:r>
    </w:p>
    <w:p w14:paraId="07189C8F" w14:textId="77777777" w:rsidR="004B5EA1" w:rsidRPr="004B5EA1" w:rsidRDefault="004B5EA1" w:rsidP="004B5EA1">
      <w:pPr>
        <w:rPr>
          <w:lang w:val="es-AR"/>
        </w:rPr>
      </w:pPr>
      <w:r w:rsidRPr="004B5EA1">
        <w:rPr>
          <w:rFonts w:ascii="Segoe UI Emoji" w:hAnsi="Segoe UI Emoji" w:cs="Segoe UI Emoji"/>
          <w:lang w:val="es-AR"/>
        </w:rPr>
        <w:t>✅</w:t>
      </w:r>
      <w:r w:rsidRPr="004B5EA1">
        <w:rPr>
          <w:lang w:val="es-AR"/>
        </w:rPr>
        <w:t xml:space="preserve"> </w:t>
      </w:r>
      <w:r w:rsidRPr="004B5EA1">
        <w:rPr>
          <w:b/>
          <w:bCs/>
          <w:lang w:val="es-AR"/>
        </w:rPr>
        <w:t>Interfaz simple y clara:</w:t>
      </w:r>
      <w:r w:rsidRPr="004B5EA1">
        <w:rPr>
          <w:lang w:val="es-AR"/>
        </w:rPr>
        <w:t xml:space="preserve"> todas las acciones se realizan desde la consola.</w:t>
      </w:r>
      <w:r w:rsidRPr="004B5EA1">
        <w:rPr>
          <w:lang w:val="es-AR"/>
        </w:rPr>
        <w:br/>
      </w:r>
      <w:r w:rsidRPr="004B5EA1">
        <w:rPr>
          <w:rFonts w:ascii="Segoe UI Emoji" w:hAnsi="Segoe UI Emoji" w:cs="Segoe UI Emoji"/>
          <w:lang w:val="es-AR"/>
        </w:rPr>
        <w:t>✅</w:t>
      </w:r>
      <w:r w:rsidRPr="004B5EA1">
        <w:rPr>
          <w:lang w:val="es-AR"/>
        </w:rPr>
        <w:t xml:space="preserve"> </w:t>
      </w:r>
      <w:r w:rsidRPr="004B5EA1">
        <w:rPr>
          <w:b/>
          <w:bCs/>
          <w:lang w:val="es-AR"/>
        </w:rPr>
        <w:t>Persistencia de datos:</w:t>
      </w:r>
      <w:r w:rsidRPr="004B5EA1">
        <w:rPr>
          <w:lang w:val="es-AR"/>
        </w:rPr>
        <w:t xml:space="preserve"> los registros se guardan en formato JSON.</w:t>
      </w:r>
      <w:r w:rsidRPr="004B5EA1">
        <w:rPr>
          <w:lang w:val="es-AR"/>
        </w:rPr>
        <w:br/>
      </w:r>
      <w:r w:rsidRPr="004B5EA1">
        <w:rPr>
          <w:rFonts w:ascii="Segoe UI Emoji" w:hAnsi="Segoe UI Emoji" w:cs="Segoe UI Emoji"/>
          <w:lang w:val="es-AR"/>
        </w:rPr>
        <w:t>✅</w:t>
      </w:r>
      <w:r w:rsidRPr="004B5EA1">
        <w:rPr>
          <w:lang w:val="es-AR"/>
        </w:rPr>
        <w:t xml:space="preserve"> </w:t>
      </w:r>
      <w:r w:rsidRPr="004B5EA1">
        <w:rPr>
          <w:b/>
          <w:bCs/>
          <w:lang w:val="es-AR"/>
        </w:rPr>
        <w:t>Visualización estadística:</w:t>
      </w:r>
      <w:r w:rsidRPr="004B5EA1">
        <w:rPr>
          <w:lang w:val="es-AR"/>
        </w:rPr>
        <w:t xml:space="preserve"> los gráficos permiten analizar gastos de forma intuitiva.</w:t>
      </w:r>
      <w:r w:rsidRPr="004B5EA1">
        <w:rPr>
          <w:lang w:val="es-AR"/>
        </w:rPr>
        <w:br/>
      </w:r>
      <w:r w:rsidRPr="004B5EA1">
        <w:rPr>
          <w:rFonts w:ascii="Segoe UI Emoji" w:hAnsi="Segoe UI Emoji" w:cs="Segoe UI Emoji"/>
          <w:lang w:val="es-AR"/>
        </w:rPr>
        <w:t>✅</w:t>
      </w:r>
      <w:r w:rsidRPr="004B5EA1">
        <w:rPr>
          <w:lang w:val="es-AR"/>
        </w:rPr>
        <w:t xml:space="preserve"> </w:t>
      </w:r>
      <w:r w:rsidRPr="004B5EA1">
        <w:rPr>
          <w:b/>
          <w:bCs/>
          <w:lang w:val="es-AR"/>
        </w:rPr>
        <w:t>Datos de prueba automáticos:</w:t>
      </w:r>
      <w:r w:rsidRPr="004B5EA1">
        <w:rPr>
          <w:lang w:val="es-AR"/>
        </w:rPr>
        <w:t xml:space="preserve"> útil para probar la aplicación sin ingresar información manualmente.</w:t>
      </w:r>
    </w:p>
    <w:p w14:paraId="563AE061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pict w14:anchorId="4A723565">
          <v:rect id="_x0000_i1072" style="width:0;height:1.5pt" o:hralign="center" o:hrstd="t" o:hr="t" fillcolor="#a0a0a0" stroked="f"/>
        </w:pict>
      </w:r>
    </w:p>
    <w:p w14:paraId="2BBEDF8D" w14:textId="77777777" w:rsidR="004B5EA1" w:rsidRPr="004B5EA1" w:rsidRDefault="004B5EA1" w:rsidP="004B5EA1">
      <w:pPr>
        <w:rPr>
          <w:b/>
          <w:bCs/>
          <w:lang w:val="es-AR"/>
        </w:rPr>
      </w:pPr>
      <w:r w:rsidRPr="004B5EA1">
        <w:rPr>
          <w:rFonts w:ascii="Segoe UI Emoji" w:hAnsi="Segoe UI Emoji" w:cs="Segoe UI Emoji"/>
          <w:b/>
          <w:bCs/>
          <w:lang w:val="es-AR"/>
        </w:rPr>
        <w:t>🔹</w:t>
      </w:r>
      <w:r w:rsidRPr="004B5EA1">
        <w:rPr>
          <w:b/>
          <w:bCs/>
          <w:lang w:val="es-AR"/>
        </w:rPr>
        <w:t xml:space="preserve"> Ejemplo de uso</w:t>
      </w:r>
    </w:p>
    <w:p w14:paraId="5492F6CB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t>1️</w:t>
      </w:r>
      <w:r w:rsidRPr="004B5EA1">
        <w:rPr>
          <w:rFonts w:ascii="Segoe UI Symbol" w:hAnsi="Segoe UI Symbol" w:cs="Segoe UI Symbol"/>
          <w:lang w:val="es-AR"/>
        </w:rPr>
        <w:t>⃣</w:t>
      </w:r>
      <w:r w:rsidRPr="004B5EA1">
        <w:rPr>
          <w:lang w:val="es-AR"/>
        </w:rPr>
        <w:t xml:space="preserve"> El usuario ejecuta el programa y elige “Agregar gasto”.</w:t>
      </w:r>
      <w:r w:rsidRPr="004B5EA1">
        <w:rPr>
          <w:lang w:val="es-AR"/>
        </w:rPr>
        <w:br/>
        <w:t>2️</w:t>
      </w:r>
      <w:r w:rsidRPr="004B5EA1">
        <w:rPr>
          <w:rFonts w:ascii="Segoe UI Symbol" w:hAnsi="Segoe UI Symbol" w:cs="Segoe UI Symbol"/>
          <w:lang w:val="es-AR"/>
        </w:rPr>
        <w:t>⃣</w:t>
      </w:r>
      <w:r w:rsidRPr="004B5EA1">
        <w:rPr>
          <w:lang w:val="es-AR"/>
        </w:rPr>
        <w:t xml:space="preserve"> Selecciona la categoría, introduce monto, fecha y descripción.</w:t>
      </w:r>
      <w:r w:rsidRPr="004B5EA1">
        <w:rPr>
          <w:lang w:val="es-AR"/>
        </w:rPr>
        <w:br/>
        <w:t>3️</w:t>
      </w:r>
      <w:r w:rsidRPr="004B5EA1">
        <w:rPr>
          <w:rFonts w:ascii="Segoe UI Symbol" w:hAnsi="Segoe UI Symbol" w:cs="Segoe UI Symbol"/>
          <w:lang w:val="es-AR"/>
        </w:rPr>
        <w:t>⃣</w:t>
      </w:r>
      <w:r w:rsidRPr="004B5EA1">
        <w:rPr>
          <w:lang w:val="es-AR"/>
        </w:rPr>
        <w:t xml:space="preserve"> Puede luego ver todos los gastos registrados.</w:t>
      </w:r>
      <w:r w:rsidRPr="004B5EA1">
        <w:rPr>
          <w:lang w:val="es-AR"/>
        </w:rPr>
        <w:br/>
        <w:t>4️</w:t>
      </w:r>
      <w:r w:rsidRPr="004B5EA1">
        <w:rPr>
          <w:rFonts w:ascii="Segoe UI Symbol" w:hAnsi="Segoe UI Symbol" w:cs="Segoe UI Symbol"/>
          <w:lang w:val="es-AR"/>
        </w:rPr>
        <w:t>⃣</w:t>
      </w:r>
      <w:r w:rsidRPr="004B5EA1">
        <w:rPr>
          <w:lang w:val="es-AR"/>
        </w:rPr>
        <w:t xml:space="preserve"> Desde la sección de análisis, observa gráficos que muestran sus hábitos de consumo.</w:t>
      </w:r>
    </w:p>
    <w:p w14:paraId="2512AA08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pict w14:anchorId="1A77428E">
          <v:rect id="_x0000_i1073" style="width:0;height:1.5pt" o:hralign="center" o:hrstd="t" o:hr="t" fillcolor="#a0a0a0" stroked="f"/>
        </w:pict>
      </w:r>
    </w:p>
    <w:p w14:paraId="5811B80A" w14:textId="77777777" w:rsidR="004B5EA1" w:rsidRPr="004B5EA1" w:rsidRDefault="004B5EA1" w:rsidP="004B5EA1">
      <w:pPr>
        <w:rPr>
          <w:b/>
          <w:bCs/>
          <w:lang w:val="es-AR"/>
        </w:rPr>
      </w:pPr>
      <w:r w:rsidRPr="004B5EA1">
        <w:rPr>
          <w:rFonts w:ascii="Segoe UI Emoji" w:hAnsi="Segoe UI Emoji" w:cs="Segoe UI Emoji"/>
          <w:b/>
          <w:bCs/>
          <w:lang w:val="es-AR"/>
        </w:rPr>
        <w:t>🔹</w:t>
      </w:r>
      <w:r w:rsidRPr="004B5EA1">
        <w:rPr>
          <w:b/>
          <w:bCs/>
          <w:lang w:val="es-AR"/>
        </w:rPr>
        <w:t xml:space="preserve"> Conclusión</w:t>
      </w:r>
    </w:p>
    <w:p w14:paraId="3ACE4E3F" w14:textId="77777777" w:rsidR="004B5EA1" w:rsidRPr="004B5EA1" w:rsidRDefault="004B5EA1" w:rsidP="004B5EA1">
      <w:pPr>
        <w:rPr>
          <w:lang w:val="es-AR"/>
        </w:rPr>
      </w:pPr>
      <w:r w:rsidRPr="004B5EA1">
        <w:rPr>
          <w:lang w:val="es-AR"/>
        </w:rPr>
        <w:lastRenderedPageBreak/>
        <w:t xml:space="preserve">Este programa demuestra cómo </w:t>
      </w:r>
      <w:r w:rsidRPr="004B5EA1">
        <w:rPr>
          <w:b/>
          <w:bCs/>
          <w:lang w:val="es-AR"/>
        </w:rPr>
        <w:t>Python puede integrarse con herramientas de análisis de datos</w:t>
      </w:r>
      <w:r w:rsidRPr="004B5EA1">
        <w:rPr>
          <w:lang w:val="es-AR"/>
        </w:rPr>
        <w:t xml:space="preserve"> para resolver problemas cotidianos.</w:t>
      </w:r>
      <w:r w:rsidRPr="004B5EA1">
        <w:rPr>
          <w:lang w:val="es-AR"/>
        </w:rPr>
        <w:br/>
        <w:t>Su diseño modular, el uso de archivos JSON y la implementación de visualizaciones lo convierten en una base sólida para futuros proyectos más complejos, como una aplicación con interfaz gráfica o conexión a bases de datos.</w:t>
      </w:r>
    </w:p>
    <w:p w14:paraId="56616DEF" w14:textId="42A34FC1" w:rsidR="0055039F" w:rsidRPr="004B5EA1" w:rsidRDefault="0055039F">
      <w:pPr>
        <w:rPr>
          <w:lang w:val="es-AR"/>
        </w:rPr>
      </w:pPr>
    </w:p>
    <w:sectPr w:rsidR="0055039F" w:rsidRPr="004B5E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1856B0"/>
    <w:multiLevelType w:val="multilevel"/>
    <w:tmpl w:val="D980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93B31"/>
    <w:multiLevelType w:val="multilevel"/>
    <w:tmpl w:val="004E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E5E80"/>
    <w:multiLevelType w:val="multilevel"/>
    <w:tmpl w:val="4E0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8010A"/>
    <w:multiLevelType w:val="multilevel"/>
    <w:tmpl w:val="345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07457"/>
    <w:multiLevelType w:val="multilevel"/>
    <w:tmpl w:val="111A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608712">
    <w:abstractNumId w:val="8"/>
  </w:num>
  <w:num w:numId="2" w16cid:durableId="1169369879">
    <w:abstractNumId w:val="6"/>
  </w:num>
  <w:num w:numId="3" w16cid:durableId="689182605">
    <w:abstractNumId w:val="5"/>
  </w:num>
  <w:num w:numId="4" w16cid:durableId="113401780">
    <w:abstractNumId w:val="4"/>
  </w:num>
  <w:num w:numId="5" w16cid:durableId="1092580466">
    <w:abstractNumId w:val="7"/>
  </w:num>
  <w:num w:numId="6" w16cid:durableId="1455949756">
    <w:abstractNumId w:val="3"/>
  </w:num>
  <w:num w:numId="7" w16cid:durableId="768506328">
    <w:abstractNumId w:val="2"/>
  </w:num>
  <w:num w:numId="8" w16cid:durableId="1513840281">
    <w:abstractNumId w:val="1"/>
  </w:num>
  <w:num w:numId="9" w16cid:durableId="1094479450">
    <w:abstractNumId w:val="0"/>
  </w:num>
  <w:num w:numId="10" w16cid:durableId="2012246319">
    <w:abstractNumId w:val="9"/>
  </w:num>
  <w:num w:numId="11" w16cid:durableId="1968117661">
    <w:abstractNumId w:val="11"/>
  </w:num>
  <w:num w:numId="12" w16cid:durableId="1873961175">
    <w:abstractNumId w:val="10"/>
  </w:num>
  <w:num w:numId="13" w16cid:durableId="1090929133">
    <w:abstractNumId w:val="12"/>
  </w:num>
  <w:num w:numId="14" w16cid:durableId="4024079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5EA1"/>
    <w:rsid w:val="0055039F"/>
    <w:rsid w:val="00AA1D8D"/>
    <w:rsid w:val="00B47730"/>
    <w:rsid w:val="00CB0664"/>
    <w:rsid w:val="00D041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564E40"/>
  <w14:defaultImageDpi w14:val="300"/>
  <w15:docId w15:val="{34236FC0-7891-4166-9E9D-3E883AE0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Noelia garcete</cp:lastModifiedBy>
  <cp:revision>2</cp:revision>
  <dcterms:created xsi:type="dcterms:W3CDTF">2025-10-06T16:12:00Z</dcterms:created>
  <dcterms:modified xsi:type="dcterms:W3CDTF">2025-10-06T16:12:00Z</dcterms:modified>
  <cp:category/>
</cp:coreProperties>
</file>